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6" w:rsidRPr="00E83BCF" w:rsidRDefault="003E26B4" w:rsidP="0093579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83BCF">
        <w:rPr>
          <w:rFonts w:ascii="Times New Roman" w:hAnsi="Times New Roman" w:cs="Times New Roman"/>
          <w:sz w:val="22"/>
          <w:szCs w:val="22"/>
        </w:rPr>
        <w:t>Gantt Char</w:t>
      </w:r>
      <w:r w:rsidR="00537376" w:rsidRPr="00E83BCF">
        <w:rPr>
          <w:rFonts w:ascii="Times New Roman" w:hAnsi="Times New Roman" w:cs="Times New Roman"/>
          <w:sz w:val="22"/>
          <w:szCs w:val="22"/>
        </w:rPr>
        <w:t>t</w:t>
      </w:r>
      <w:r w:rsidR="00D96E94">
        <w:rPr>
          <w:rFonts w:ascii="Times New Roman" w:hAnsi="Times New Roman" w:cs="Times New Roman"/>
          <w:sz w:val="22"/>
          <w:szCs w:val="22"/>
        </w:rPr>
        <w:t xml:space="preserve"> for Research project </w:t>
      </w:r>
      <w:r w:rsidR="00537376" w:rsidRPr="00E83BCF">
        <w:rPr>
          <w:rFonts w:ascii="Times New Roman" w:hAnsi="Times New Roman" w:cs="Times New Roman"/>
          <w:sz w:val="22"/>
          <w:szCs w:val="22"/>
        </w:rPr>
        <w:t xml:space="preserve">– </w:t>
      </w:r>
      <w:proofErr w:type="spellStart"/>
      <w:r w:rsidR="00537376" w:rsidRPr="00E83BCF">
        <w:rPr>
          <w:rFonts w:ascii="Times New Roman" w:hAnsi="Times New Roman" w:cs="Times New Roman"/>
          <w:sz w:val="22"/>
          <w:szCs w:val="22"/>
        </w:rPr>
        <w:t>Colour</w:t>
      </w:r>
      <w:proofErr w:type="spellEnd"/>
      <w:r w:rsidR="00537376" w:rsidRPr="00E83BCF">
        <w:rPr>
          <w:rFonts w:ascii="Times New Roman" w:hAnsi="Times New Roman" w:cs="Times New Roman"/>
          <w:sz w:val="22"/>
          <w:szCs w:val="22"/>
        </w:rPr>
        <w:t xml:space="preserve"> Coded with Milestones</w:t>
      </w:r>
    </w:p>
    <w:tbl>
      <w:tblPr>
        <w:tblStyle w:val="TableGrid"/>
        <w:tblW w:w="136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24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54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712058" w:rsidRPr="00E83BCF" w:rsidTr="000A0612">
        <w:trPr>
          <w:cantSplit/>
          <w:trHeight w:val="1295"/>
        </w:trPr>
        <w:tc>
          <w:tcPr>
            <w:tcW w:w="3240" w:type="dxa"/>
            <w:tcBorders>
              <w:tl2br w:val="nil"/>
            </w:tcBorders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Activity </w:t>
            </w:r>
          </w:p>
        </w:tc>
        <w:tc>
          <w:tcPr>
            <w:tcW w:w="450" w:type="dxa"/>
            <w:textDirection w:val="btLr"/>
          </w:tcPr>
          <w:p w:rsidR="006F0821" w:rsidRPr="00E83BCF" w:rsidRDefault="009456F4" w:rsidP="0086497D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June</w:t>
            </w: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9456F4" w:rsidP="0086497D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9456F4" w:rsidP="0086497D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August</w:t>
            </w: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7F1A00" w:rsidP="0086497D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86497D" w:rsidP="0086497D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October </w:t>
            </w: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extDirection w:val="btLr"/>
          </w:tcPr>
          <w:p w:rsidR="006F0821" w:rsidRPr="00E83BCF" w:rsidRDefault="006F0821" w:rsidP="0086497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rPr>
          <w:cantSplit/>
          <w:trHeight w:val="576"/>
        </w:trPr>
        <w:tc>
          <w:tcPr>
            <w:tcW w:w="3240" w:type="dxa"/>
            <w:tcBorders>
              <w:tl2br w:val="nil"/>
            </w:tcBorders>
            <w:vAlign w:val="center"/>
          </w:tcPr>
          <w:p w:rsidR="006F0821" w:rsidRPr="00E83BCF" w:rsidRDefault="006F0821" w:rsidP="0025673B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Week Numbers (Timeline)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50" w:type="dxa"/>
            <w:textDirection w:val="btLr"/>
            <w:vAlign w:val="center"/>
          </w:tcPr>
          <w:p w:rsidR="006F0821" w:rsidRPr="00E83BCF" w:rsidRDefault="006F0821" w:rsidP="0025673B">
            <w:pPr>
              <w:ind w:left="113" w:right="113"/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23</w:t>
            </w:r>
          </w:p>
        </w:tc>
      </w:tr>
      <w:tr w:rsidR="00E83BCF" w:rsidRPr="00E83BCF" w:rsidTr="000A0612">
        <w:tc>
          <w:tcPr>
            <w:tcW w:w="3240" w:type="dxa"/>
          </w:tcPr>
          <w:p w:rsidR="006F0821" w:rsidRPr="00E83BCF" w:rsidRDefault="00DF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selection and</w:t>
            </w:r>
            <w:r w:rsidR="006F0821" w:rsidRPr="00E83BCF">
              <w:rPr>
                <w:rFonts w:ascii="Times New Roman" w:hAnsi="Times New Roman" w:cs="Times New Roman"/>
              </w:rPr>
              <w:t xml:space="preserve"> supervisor allocation </w:t>
            </w: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</w:tr>
      <w:tr w:rsidR="00BB6A3B" w:rsidRPr="00E83BCF" w:rsidTr="000A0612">
        <w:tc>
          <w:tcPr>
            <w:tcW w:w="324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Preliminary literature review </w:t>
            </w: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6F0821" w:rsidRPr="00E83BCF" w:rsidRDefault="00DF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Drafting research objectives &amp;</w:t>
            </w:r>
            <w:r w:rsidR="006F0821" w:rsidRPr="00E83BCF">
              <w:rPr>
                <w:rFonts w:ascii="Times New Roman" w:hAnsi="Times New Roman" w:cs="Times New Roman"/>
              </w:rPr>
              <w:t xml:space="preserve"> aims </w:t>
            </w: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Research proposal draft writing </w:t>
            </w: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54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Reading methodology </w:t>
            </w: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54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6F0821" w:rsidRPr="00E83BCF" w:rsidRDefault="006F082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F0821" w:rsidRPr="00E83BCF" w:rsidRDefault="006F0821">
            <w:pPr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Proposal submission and feedback (Milestone)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  <w:highlight w:val="black"/>
              </w:rPr>
            </w:pPr>
          </w:p>
        </w:tc>
        <w:tc>
          <w:tcPr>
            <w:tcW w:w="450" w:type="dxa"/>
            <w:shd w:val="clear" w:color="auto" w:fill="FFFF00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00"/>
                <w:highlight w:val="black"/>
              </w:rPr>
            </w:pPr>
          </w:p>
        </w:tc>
        <w:tc>
          <w:tcPr>
            <w:tcW w:w="450" w:type="dxa"/>
            <w:shd w:val="clear" w:color="auto" w:fill="FFFF00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0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Extended literature review and reading 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683ABA">
            <w:pPr>
              <w:jc w:val="center"/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54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Research methodology design 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Ethical review and approval and questionnaire preparation 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Data collection 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</w:tr>
      <w:tr w:rsidR="00712058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Data cleaning and analysis 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  <w:r w:rsidRPr="00E83BCF">
              <w:rPr>
                <w:rFonts w:ascii="Times New Roman" w:hAnsi="Times New Roman" w:cs="Times New Roman"/>
                <w:color w:val="F79646" w:themeColor="accent6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  <w:tc>
          <w:tcPr>
            <w:tcW w:w="450" w:type="dxa"/>
            <w:shd w:val="clear" w:color="auto" w:fill="auto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83BCF">
              <w:rPr>
                <w:rFonts w:ascii="Times New Roman" w:hAnsi="Times New Roman" w:cs="Times New Roman"/>
                <w:color w:val="FFFFFF" w:themeColor="background1"/>
              </w:rPr>
              <w:t>█</w:t>
            </w:r>
          </w:p>
        </w:tc>
      </w:tr>
      <w:tr w:rsidR="00BB6A3B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Drafting findings and discussion 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</w:tr>
      <w:tr w:rsidR="00BB6A3B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Writing introduction and conclusion 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Proofreading and final editing 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</w:tr>
      <w:tr w:rsidR="00BB6A3B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 xml:space="preserve">Final submission preparation 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79646" w:themeColor="accent6"/>
              </w:rPr>
            </w:pPr>
          </w:p>
        </w:tc>
      </w:tr>
      <w:tr w:rsidR="00712058" w:rsidRPr="00E83BCF" w:rsidTr="000A0612">
        <w:tc>
          <w:tcPr>
            <w:tcW w:w="32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r w:rsidRPr="00E83BCF">
              <w:rPr>
                <w:rFonts w:ascii="Times New Roman" w:hAnsi="Times New Roman" w:cs="Times New Roman"/>
              </w:rPr>
              <w:t>Submission of report (Milestone)</w:t>
            </w: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FF00"/>
          </w:tcPr>
          <w:p w:rsidR="00C9313A" w:rsidRPr="00E83BCF" w:rsidRDefault="00C9313A" w:rsidP="00C9313A">
            <w:pPr>
              <w:rPr>
                <w:rFonts w:ascii="Times New Roman" w:hAnsi="Times New Roman" w:cs="Times New Roman"/>
                <w:color w:val="FFFF00"/>
              </w:rPr>
            </w:pPr>
          </w:p>
        </w:tc>
      </w:tr>
    </w:tbl>
    <w:p w:rsidR="003E26B4" w:rsidRPr="00E83BCF" w:rsidRDefault="003E26B4" w:rsidP="0026101A">
      <w:pPr>
        <w:rPr>
          <w:rFonts w:ascii="Times New Roman" w:hAnsi="Times New Roman" w:cs="Times New Roman"/>
        </w:rPr>
      </w:pPr>
    </w:p>
    <w:sectPr w:rsidR="003E26B4" w:rsidRPr="00E83BCF" w:rsidSect="001B739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3DE4"/>
    <w:rsid w:val="00094B66"/>
    <w:rsid w:val="000A0612"/>
    <w:rsid w:val="0013342C"/>
    <w:rsid w:val="0015074B"/>
    <w:rsid w:val="001511C5"/>
    <w:rsid w:val="001B739D"/>
    <w:rsid w:val="0025673B"/>
    <w:rsid w:val="0026101A"/>
    <w:rsid w:val="00294D26"/>
    <w:rsid w:val="0029639D"/>
    <w:rsid w:val="00326F90"/>
    <w:rsid w:val="003E26B4"/>
    <w:rsid w:val="00407FE7"/>
    <w:rsid w:val="00427968"/>
    <w:rsid w:val="004C6F6E"/>
    <w:rsid w:val="00522537"/>
    <w:rsid w:val="005229E1"/>
    <w:rsid w:val="00537376"/>
    <w:rsid w:val="00552C2F"/>
    <w:rsid w:val="005E7514"/>
    <w:rsid w:val="006755ED"/>
    <w:rsid w:val="00683ABA"/>
    <w:rsid w:val="006E7E67"/>
    <w:rsid w:val="006F01C6"/>
    <w:rsid w:val="006F0821"/>
    <w:rsid w:val="00702200"/>
    <w:rsid w:val="00712058"/>
    <w:rsid w:val="007963B6"/>
    <w:rsid w:val="007C7796"/>
    <w:rsid w:val="007E4082"/>
    <w:rsid w:val="007F1A00"/>
    <w:rsid w:val="0086497D"/>
    <w:rsid w:val="00935790"/>
    <w:rsid w:val="009378B5"/>
    <w:rsid w:val="009456F4"/>
    <w:rsid w:val="009A7952"/>
    <w:rsid w:val="00A25C01"/>
    <w:rsid w:val="00A675B6"/>
    <w:rsid w:val="00AA1D8D"/>
    <w:rsid w:val="00B268B2"/>
    <w:rsid w:val="00B47730"/>
    <w:rsid w:val="00B74479"/>
    <w:rsid w:val="00B77F77"/>
    <w:rsid w:val="00BA0FB5"/>
    <w:rsid w:val="00BB6A3B"/>
    <w:rsid w:val="00C672E0"/>
    <w:rsid w:val="00C9313A"/>
    <w:rsid w:val="00CB0664"/>
    <w:rsid w:val="00CB45E6"/>
    <w:rsid w:val="00CC3483"/>
    <w:rsid w:val="00D107B1"/>
    <w:rsid w:val="00D41BA9"/>
    <w:rsid w:val="00D55845"/>
    <w:rsid w:val="00D87298"/>
    <w:rsid w:val="00D96213"/>
    <w:rsid w:val="00D96E94"/>
    <w:rsid w:val="00DD7BFC"/>
    <w:rsid w:val="00DE4DE2"/>
    <w:rsid w:val="00DF61FE"/>
    <w:rsid w:val="00E83BCF"/>
    <w:rsid w:val="00EE3A2C"/>
    <w:rsid w:val="00F35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496EF52-E656-436A-9B0E-1349C0FA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D5BF6-F77D-4DDB-897D-3A3C57A3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2025-07-21T10:15:00Z</dcterms:created>
  <dcterms:modified xsi:type="dcterms:W3CDTF">2025-07-21T12:50:00Z</dcterms:modified>
  <cp:category/>
</cp:coreProperties>
</file>